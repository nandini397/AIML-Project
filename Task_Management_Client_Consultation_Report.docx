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7B3D" w14:textId="77777777" w:rsidR="008D0F89" w:rsidRDefault="00000000">
      <w:pPr>
        <w:pStyle w:val="Title"/>
      </w:pPr>
      <w:r>
        <w:t>Task Management System - Client Consultation Report</w:t>
      </w:r>
    </w:p>
    <w:p w14:paraId="6B5C97CB" w14:textId="3DECD9E2" w:rsidR="008D0F89" w:rsidRDefault="00000000">
      <w:r>
        <w:t>Client: [</w:t>
      </w:r>
      <w:r w:rsidR="000244EA">
        <w:t>Nandini</w:t>
      </w:r>
      <w:r>
        <w:t>]</w:t>
      </w:r>
    </w:p>
    <w:p w14:paraId="387A52E4" w14:textId="77777777" w:rsidR="008D0F89" w:rsidRDefault="00000000">
      <w:r>
        <w:t>Project: Task Management System</w:t>
      </w:r>
    </w:p>
    <w:p w14:paraId="617477AF" w14:textId="77777777" w:rsidR="008D0F89" w:rsidRDefault="00000000">
      <w:pPr>
        <w:pStyle w:val="Heading1"/>
      </w:pPr>
      <w:r>
        <w:t>Meeting 1: Initial Requirements Gathering</w:t>
      </w:r>
    </w:p>
    <w:p w14:paraId="4C2058E7" w14:textId="77777777" w:rsidR="008D0F89" w:rsidRDefault="00000000">
      <w:r>
        <w:t>Date: [Date]</w:t>
      </w:r>
    </w:p>
    <w:p w14:paraId="0FFF7814" w14:textId="77777777" w:rsidR="008D0F89" w:rsidRDefault="00000000">
      <w:r>
        <w:t>Location: [Location]</w:t>
      </w:r>
    </w:p>
    <w:p w14:paraId="56AE48CB" w14:textId="77777777" w:rsidR="008D0F89" w:rsidRDefault="00000000">
      <w:r>
        <w:t>Geotagged Photo: [Insert Photo]</w:t>
      </w:r>
    </w:p>
    <w:p w14:paraId="772B700E" w14:textId="77777777" w:rsidR="008D0F89" w:rsidRDefault="00000000">
      <w:pPr>
        <w:pStyle w:val="Heading2"/>
      </w:pPr>
      <w:r>
        <w:t>Questions &amp; Answers:</w:t>
      </w:r>
    </w:p>
    <w:p w14:paraId="5876C0E5" w14:textId="77777777" w:rsidR="008D0F89" w:rsidRDefault="00000000">
      <w:pPr>
        <w:pStyle w:val="ListNumber"/>
      </w:pPr>
      <w:r>
        <w:t>1. [Question]</w:t>
      </w:r>
    </w:p>
    <w:p w14:paraId="5ED2FC1D" w14:textId="77777777" w:rsidR="008D0F89" w:rsidRDefault="00000000">
      <w:r>
        <w:t>Answer:</w:t>
      </w:r>
    </w:p>
    <w:p w14:paraId="5F1EC617" w14:textId="77777777" w:rsidR="008D0F89" w:rsidRDefault="00000000">
      <w:pPr>
        <w:pStyle w:val="ListNumber"/>
      </w:pPr>
      <w:r>
        <w:t>2. [Question]</w:t>
      </w:r>
    </w:p>
    <w:p w14:paraId="3AA24D3A" w14:textId="77777777" w:rsidR="008D0F89" w:rsidRDefault="00000000">
      <w:r>
        <w:t>Answer:</w:t>
      </w:r>
    </w:p>
    <w:p w14:paraId="7F7980FC" w14:textId="77777777" w:rsidR="008D0F89" w:rsidRDefault="00000000">
      <w:pPr>
        <w:pStyle w:val="ListNumber"/>
      </w:pPr>
      <w:r>
        <w:t>3. [Question]</w:t>
      </w:r>
    </w:p>
    <w:p w14:paraId="7356385B" w14:textId="77777777" w:rsidR="008D0F89" w:rsidRDefault="00000000">
      <w:r>
        <w:t>Answer:</w:t>
      </w:r>
    </w:p>
    <w:p w14:paraId="4DBD0227" w14:textId="77777777" w:rsidR="008D0F89" w:rsidRDefault="00000000">
      <w:pPr>
        <w:pStyle w:val="ListNumber"/>
      </w:pPr>
      <w:r>
        <w:t>4. [Question]</w:t>
      </w:r>
    </w:p>
    <w:p w14:paraId="67087F30" w14:textId="77777777" w:rsidR="008D0F89" w:rsidRDefault="00000000">
      <w:r>
        <w:t>Answer:</w:t>
      </w:r>
    </w:p>
    <w:p w14:paraId="4C04394A" w14:textId="77777777" w:rsidR="008D0F89" w:rsidRDefault="00000000">
      <w:pPr>
        <w:pStyle w:val="ListNumber"/>
      </w:pPr>
      <w:r>
        <w:t>5. [Question]</w:t>
      </w:r>
    </w:p>
    <w:p w14:paraId="5916B874" w14:textId="77777777" w:rsidR="008D0F89" w:rsidRDefault="00000000">
      <w:r>
        <w:t>Answer:</w:t>
      </w:r>
    </w:p>
    <w:p w14:paraId="57AF1B8C" w14:textId="77777777" w:rsidR="008D0F89" w:rsidRDefault="00000000">
      <w:pPr>
        <w:pStyle w:val="ListNumber"/>
      </w:pPr>
      <w:r>
        <w:t>6. [Question]</w:t>
      </w:r>
    </w:p>
    <w:p w14:paraId="73C0A8CA" w14:textId="77777777" w:rsidR="008D0F89" w:rsidRDefault="00000000">
      <w:r>
        <w:t>Answer:</w:t>
      </w:r>
    </w:p>
    <w:p w14:paraId="411852E8" w14:textId="77777777" w:rsidR="008D0F89" w:rsidRDefault="00000000">
      <w:pPr>
        <w:pStyle w:val="ListNumber"/>
      </w:pPr>
      <w:r>
        <w:t>7. [Question]</w:t>
      </w:r>
    </w:p>
    <w:p w14:paraId="5D315C21" w14:textId="77777777" w:rsidR="008D0F89" w:rsidRDefault="00000000">
      <w:r>
        <w:t>Answer:</w:t>
      </w:r>
    </w:p>
    <w:p w14:paraId="49A853A0" w14:textId="77777777" w:rsidR="008D0F89" w:rsidRDefault="00000000">
      <w:pPr>
        <w:pStyle w:val="ListNumber"/>
      </w:pPr>
      <w:r>
        <w:t>8. [Question]</w:t>
      </w:r>
    </w:p>
    <w:p w14:paraId="599D01B5" w14:textId="77777777" w:rsidR="008D0F89" w:rsidRDefault="00000000">
      <w:r>
        <w:t>Answer:</w:t>
      </w:r>
    </w:p>
    <w:p w14:paraId="77575BC3" w14:textId="77777777" w:rsidR="008D0F89" w:rsidRDefault="00000000">
      <w:pPr>
        <w:pStyle w:val="ListNumber"/>
      </w:pPr>
      <w:r>
        <w:lastRenderedPageBreak/>
        <w:t>9. [Question]</w:t>
      </w:r>
    </w:p>
    <w:p w14:paraId="6D682DF7" w14:textId="77777777" w:rsidR="008D0F89" w:rsidRDefault="00000000">
      <w:r>
        <w:t>Answer:</w:t>
      </w:r>
    </w:p>
    <w:p w14:paraId="50B84CBF" w14:textId="77777777" w:rsidR="008D0F89" w:rsidRDefault="00000000">
      <w:pPr>
        <w:pStyle w:val="ListNumber"/>
      </w:pPr>
      <w:r>
        <w:t>10. [Question]</w:t>
      </w:r>
    </w:p>
    <w:p w14:paraId="49652A81" w14:textId="77777777" w:rsidR="008D0F89" w:rsidRDefault="00000000">
      <w:r>
        <w:t>Answer:</w:t>
      </w:r>
    </w:p>
    <w:p w14:paraId="491C7F03" w14:textId="77777777" w:rsidR="008D0F89" w:rsidRDefault="00000000">
      <w:r>
        <w:br w:type="page"/>
      </w:r>
    </w:p>
    <w:p w14:paraId="6541825C" w14:textId="77777777" w:rsidR="008D0F89" w:rsidRDefault="00000000">
      <w:pPr>
        <w:pStyle w:val="Heading1"/>
      </w:pPr>
      <w:r>
        <w:lastRenderedPageBreak/>
        <w:t>Meeting 2: Feature Detailing and Workflow Discussion</w:t>
      </w:r>
    </w:p>
    <w:p w14:paraId="1D32EF52" w14:textId="77777777" w:rsidR="008D0F89" w:rsidRDefault="00000000">
      <w:r>
        <w:t>Date: [Date]</w:t>
      </w:r>
    </w:p>
    <w:p w14:paraId="4613E5D8" w14:textId="77777777" w:rsidR="008D0F89" w:rsidRDefault="00000000">
      <w:r>
        <w:t>Location: [Location]</w:t>
      </w:r>
    </w:p>
    <w:p w14:paraId="04656D22" w14:textId="77777777" w:rsidR="008D0F89" w:rsidRDefault="00000000">
      <w:r>
        <w:t>Geotagged Photo: [Insert Photo]</w:t>
      </w:r>
    </w:p>
    <w:p w14:paraId="421866C7" w14:textId="77777777" w:rsidR="008D0F89" w:rsidRDefault="00000000">
      <w:pPr>
        <w:pStyle w:val="Heading2"/>
      </w:pPr>
      <w:r>
        <w:t>Questions &amp; Answers:</w:t>
      </w:r>
    </w:p>
    <w:p w14:paraId="3D2BA753" w14:textId="77777777" w:rsidR="008D0F89" w:rsidRDefault="00000000">
      <w:pPr>
        <w:pStyle w:val="ListNumber"/>
      </w:pPr>
      <w:r>
        <w:t>1. [Question]</w:t>
      </w:r>
    </w:p>
    <w:p w14:paraId="4EBEFC7C" w14:textId="77777777" w:rsidR="008D0F89" w:rsidRDefault="00000000">
      <w:r>
        <w:t>Answer:</w:t>
      </w:r>
    </w:p>
    <w:p w14:paraId="0FE8F904" w14:textId="77777777" w:rsidR="008D0F89" w:rsidRDefault="00000000">
      <w:pPr>
        <w:pStyle w:val="ListNumber"/>
      </w:pPr>
      <w:r>
        <w:t>2. [Question]</w:t>
      </w:r>
    </w:p>
    <w:p w14:paraId="77A5CB5E" w14:textId="77777777" w:rsidR="008D0F89" w:rsidRDefault="00000000">
      <w:r>
        <w:t>Answer:</w:t>
      </w:r>
    </w:p>
    <w:p w14:paraId="2E77C8D7" w14:textId="77777777" w:rsidR="008D0F89" w:rsidRDefault="00000000">
      <w:pPr>
        <w:pStyle w:val="ListNumber"/>
      </w:pPr>
      <w:r>
        <w:t>3. [Question]</w:t>
      </w:r>
    </w:p>
    <w:p w14:paraId="4460A4F7" w14:textId="77777777" w:rsidR="008D0F89" w:rsidRDefault="00000000">
      <w:r>
        <w:t>Answer:</w:t>
      </w:r>
    </w:p>
    <w:p w14:paraId="4AA56ECC" w14:textId="77777777" w:rsidR="008D0F89" w:rsidRDefault="00000000">
      <w:pPr>
        <w:pStyle w:val="ListNumber"/>
      </w:pPr>
      <w:r>
        <w:t>4. [Question]</w:t>
      </w:r>
    </w:p>
    <w:p w14:paraId="4798647F" w14:textId="77777777" w:rsidR="008D0F89" w:rsidRDefault="00000000">
      <w:r>
        <w:t>Answer:</w:t>
      </w:r>
    </w:p>
    <w:p w14:paraId="3C54348D" w14:textId="77777777" w:rsidR="008D0F89" w:rsidRDefault="00000000">
      <w:pPr>
        <w:pStyle w:val="ListNumber"/>
      </w:pPr>
      <w:r>
        <w:t>5. [Question]</w:t>
      </w:r>
    </w:p>
    <w:p w14:paraId="0570EBF4" w14:textId="77777777" w:rsidR="008D0F89" w:rsidRDefault="00000000">
      <w:r>
        <w:t>Answer:</w:t>
      </w:r>
    </w:p>
    <w:p w14:paraId="5818A43D" w14:textId="77777777" w:rsidR="008D0F89" w:rsidRDefault="00000000">
      <w:pPr>
        <w:pStyle w:val="ListNumber"/>
      </w:pPr>
      <w:r>
        <w:t>6. [Question]</w:t>
      </w:r>
    </w:p>
    <w:p w14:paraId="4461A5A1" w14:textId="77777777" w:rsidR="008D0F89" w:rsidRDefault="00000000">
      <w:r>
        <w:t>Answer:</w:t>
      </w:r>
    </w:p>
    <w:p w14:paraId="711BF9C9" w14:textId="77777777" w:rsidR="008D0F89" w:rsidRDefault="00000000">
      <w:pPr>
        <w:pStyle w:val="ListNumber"/>
      </w:pPr>
      <w:r>
        <w:t>7. [Question]</w:t>
      </w:r>
    </w:p>
    <w:p w14:paraId="594A8E3A" w14:textId="77777777" w:rsidR="008D0F89" w:rsidRDefault="00000000">
      <w:r>
        <w:t>Answer:</w:t>
      </w:r>
    </w:p>
    <w:p w14:paraId="1C3F2ACD" w14:textId="77777777" w:rsidR="008D0F89" w:rsidRDefault="00000000">
      <w:pPr>
        <w:pStyle w:val="ListNumber"/>
      </w:pPr>
      <w:r>
        <w:t>8. [Question]</w:t>
      </w:r>
    </w:p>
    <w:p w14:paraId="3E59CB3F" w14:textId="77777777" w:rsidR="008D0F89" w:rsidRDefault="00000000">
      <w:r>
        <w:t>Answer:</w:t>
      </w:r>
    </w:p>
    <w:p w14:paraId="15D70263" w14:textId="77777777" w:rsidR="008D0F89" w:rsidRDefault="00000000">
      <w:pPr>
        <w:pStyle w:val="ListNumber"/>
      </w:pPr>
      <w:r>
        <w:t>9. [Question]</w:t>
      </w:r>
    </w:p>
    <w:p w14:paraId="748342EA" w14:textId="77777777" w:rsidR="008D0F89" w:rsidRDefault="00000000">
      <w:r>
        <w:t>Answer:</w:t>
      </w:r>
    </w:p>
    <w:p w14:paraId="6AAAF8A0" w14:textId="77777777" w:rsidR="008D0F89" w:rsidRDefault="00000000">
      <w:pPr>
        <w:pStyle w:val="ListNumber"/>
      </w:pPr>
      <w:r>
        <w:t>10. [Question]</w:t>
      </w:r>
    </w:p>
    <w:p w14:paraId="3C110870" w14:textId="77777777" w:rsidR="008D0F89" w:rsidRDefault="00000000">
      <w:r>
        <w:t>Answer:</w:t>
      </w:r>
    </w:p>
    <w:p w14:paraId="747D8341" w14:textId="77777777" w:rsidR="008D0F89" w:rsidRDefault="00000000">
      <w:r>
        <w:br w:type="page"/>
      </w:r>
    </w:p>
    <w:p w14:paraId="0E215B43" w14:textId="77777777" w:rsidR="008D0F89" w:rsidRDefault="00000000">
      <w:pPr>
        <w:pStyle w:val="Heading1"/>
      </w:pPr>
      <w:r>
        <w:lastRenderedPageBreak/>
        <w:t>Meeting 3: UI/UX and Prototype Feedback</w:t>
      </w:r>
    </w:p>
    <w:p w14:paraId="30B6DC8D" w14:textId="77777777" w:rsidR="008D0F89" w:rsidRDefault="00000000">
      <w:r>
        <w:t>Date: [Date]</w:t>
      </w:r>
    </w:p>
    <w:p w14:paraId="7237E470" w14:textId="77777777" w:rsidR="008D0F89" w:rsidRDefault="00000000">
      <w:r>
        <w:t>Location: [Location]</w:t>
      </w:r>
    </w:p>
    <w:p w14:paraId="65438702" w14:textId="77777777" w:rsidR="008D0F89" w:rsidRDefault="00000000">
      <w:r>
        <w:t>Geotagged Photo: [Insert Photo]</w:t>
      </w:r>
    </w:p>
    <w:p w14:paraId="6A9F4E56" w14:textId="77777777" w:rsidR="008D0F89" w:rsidRDefault="00000000">
      <w:pPr>
        <w:pStyle w:val="Heading2"/>
      </w:pPr>
      <w:r>
        <w:t>Questions &amp; Answers:</w:t>
      </w:r>
    </w:p>
    <w:p w14:paraId="7C8D27AF" w14:textId="77777777" w:rsidR="008D0F89" w:rsidRDefault="00000000">
      <w:pPr>
        <w:pStyle w:val="ListNumber"/>
      </w:pPr>
      <w:r>
        <w:t>1. [Question]</w:t>
      </w:r>
    </w:p>
    <w:p w14:paraId="4E385ABC" w14:textId="77777777" w:rsidR="008D0F89" w:rsidRDefault="00000000">
      <w:r>
        <w:t>Answer:</w:t>
      </w:r>
    </w:p>
    <w:p w14:paraId="62FDC95E" w14:textId="77777777" w:rsidR="008D0F89" w:rsidRDefault="00000000">
      <w:pPr>
        <w:pStyle w:val="ListNumber"/>
      </w:pPr>
      <w:r>
        <w:t>2. [Question]</w:t>
      </w:r>
    </w:p>
    <w:p w14:paraId="3D230AA4" w14:textId="77777777" w:rsidR="008D0F89" w:rsidRDefault="00000000">
      <w:r>
        <w:t>Answer:</w:t>
      </w:r>
    </w:p>
    <w:p w14:paraId="045C1A36" w14:textId="77777777" w:rsidR="008D0F89" w:rsidRDefault="00000000">
      <w:pPr>
        <w:pStyle w:val="ListNumber"/>
      </w:pPr>
      <w:r>
        <w:t>3. [Question]</w:t>
      </w:r>
    </w:p>
    <w:p w14:paraId="5C663AEB" w14:textId="77777777" w:rsidR="008D0F89" w:rsidRDefault="00000000">
      <w:r>
        <w:t>Answer:</w:t>
      </w:r>
    </w:p>
    <w:p w14:paraId="58EF3724" w14:textId="77777777" w:rsidR="008D0F89" w:rsidRDefault="00000000">
      <w:pPr>
        <w:pStyle w:val="ListNumber"/>
      </w:pPr>
      <w:r>
        <w:t>4. [Question]</w:t>
      </w:r>
    </w:p>
    <w:p w14:paraId="6C233DE3" w14:textId="77777777" w:rsidR="008D0F89" w:rsidRDefault="00000000">
      <w:r>
        <w:t>Answer:</w:t>
      </w:r>
    </w:p>
    <w:p w14:paraId="1F0A1731" w14:textId="77777777" w:rsidR="008D0F89" w:rsidRDefault="00000000">
      <w:pPr>
        <w:pStyle w:val="ListNumber"/>
      </w:pPr>
      <w:r>
        <w:t>5. [Question]</w:t>
      </w:r>
    </w:p>
    <w:p w14:paraId="612871AA" w14:textId="77777777" w:rsidR="008D0F89" w:rsidRDefault="00000000">
      <w:r>
        <w:t>Answer:</w:t>
      </w:r>
    </w:p>
    <w:p w14:paraId="679D6FCE" w14:textId="77777777" w:rsidR="008D0F89" w:rsidRDefault="00000000">
      <w:pPr>
        <w:pStyle w:val="ListNumber"/>
      </w:pPr>
      <w:r>
        <w:t>6. [Question]</w:t>
      </w:r>
    </w:p>
    <w:p w14:paraId="1DD72501" w14:textId="77777777" w:rsidR="008D0F89" w:rsidRDefault="00000000">
      <w:r>
        <w:t>Answer:</w:t>
      </w:r>
    </w:p>
    <w:p w14:paraId="61B351CE" w14:textId="77777777" w:rsidR="008D0F89" w:rsidRDefault="00000000">
      <w:pPr>
        <w:pStyle w:val="ListNumber"/>
      </w:pPr>
      <w:r>
        <w:t>7. [Question]</w:t>
      </w:r>
    </w:p>
    <w:p w14:paraId="37563FC0" w14:textId="77777777" w:rsidR="008D0F89" w:rsidRDefault="00000000">
      <w:r>
        <w:t>Answer:</w:t>
      </w:r>
    </w:p>
    <w:p w14:paraId="02D88285" w14:textId="77777777" w:rsidR="008D0F89" w:rsidRDefault="00000000">
      <w:pPr>
        <w:pStyle w:val="ListNumber"/>
      </w:pPr>
      <w:r>
        <w:t>8. [Question]</w:t>
      </w:r>
    </w:p>
    <w:p w14:paraId="4713CCA8" w14:textId="77777777" w:rsidR="008D0F89" w:rsidRDefault="00000000">
      <w:r>
        <w:t>Answer:</w:t>
      </w:r>
    </w:p>
    <w:p w14:paraId="5D9F268B" w14:textId="77777777" w:rsidR="008D0F89" w:rsidRDefault="00000000">
      <w:pPr>
        <w:pStyle w:val="ListNumber"/>
      </w:pPr>
      <w:r>
        <w:t>9. [Question]</w:t>
      </w:r>
    </w:p>
    <w:p w14:paraId="3D96875A" w14:textId="77777777" w:rsidR="008D0F89" w:rsidRDefault="00000000">
      <w:r>
        <w:t>Answer:</w:t>
      </w:r>
    </w:p>
    <w:p w14:paraId="52D34DE7" w14:textId="77777777" w:rsidR="008D0F89" w:rsidRDefault="00000000">
      <w:pPr>
        <w:pStyle w:val="ListNumber"/>
      </w:pPr>
      <w:r>
        <w:t>10. [Question]</w:t>
      </w:r>
    </w:p>
    <w:p w14:paraId="0F607854" w14:textId="77777777" w:rsidR="008D0F89" w:rsidRDefault="00000000">
      <w:r>
        <w:t>Answer:</w:t>
      </w:r>
    </w:p>
    <w:p w14:paraId="02F4E717" w14:textId="77777777" w:rsidR="008D0F89" w:rsidRDefault="00000000">
      <w:r>
        <w:br w:type="page"/>
      </w:r>
    </w:p>
    <w:p w14:paraId="08521628" w14:textId="77777777" w:rsidR="008D0F89" w:rsidRDefault="00000000">
      <w:pPr>
        <w:pStyle w:val="Heading1"/>
      </w:pPr>
      <w:r>
        <w:lastRenderedPageBreak/>
        <w:t>Meeting 4: Final Feature Confirmation and Deployment Planning</w:t>
      </w:r>
    </w:p>
    <w:p w14:paraId="5028A3DF" w14:textId="77777777" w:rsidR="008D0F89" w:rsidRDefault="00000000">
      <w:r>
        <w:t>Date: [Date]</w:t>
      </w:r>
    </w:p>
    <w:p w14:paraId="42237A58" w14:textId="77777777" w:rsidR="008D0F89" w:rsidRDefault="00000000">
      <w:r>
        <w:t>Location: [Location]</w:t>
      </w:r>
    </w:p>
    <w:p w14:paraId="66195271" w14:textId="77777777" w:rsidR="008D0F89" w:rsidRDefault="00000000">
      <w:r>
        <w:t>Geotagged Photo: [Insert Photo]</w:t>
      </w:r>
    </w:p>
    <w:p w14:paraId="747C9609" w14:textId="77777777" w:rsidR="008D0F89" w:rsidRDefault="00000000">
      <w:pPr>
        <w:pStyle w:val="Heading2"/>
      </w:pPr>
      <w:r>
        <w:t>Questions &amp; Answers:</w:t>
      </w:r>
    </w:p>
    <w:p w14:paraId="6A94C111" w14:textId="77777777" w:rsidR="008D0F89" w:rsidRDefault="00000000">
      <w:pPr>
        <w:pStyle w:val="ListNumber"/>
      </w:pPr>
      <w:r>
        <w:t>1. [Question]</w:t>
      </w:r>
    </w:p>
    <w:p w14:paraId="67BF954C" w14:textId="77777777" w:rsidR="008D0F89" w:rsidRDefault="00000000">
      <w:r>
        <w:t>Answer:</w:t>
      </w:r>
    </w:p>
    <w:p w14:paraId="3BCF6292" w14:textId="77777777" w:rsidR="008D0F89" w:rsidRDefault="00000000">
      <w:pPr>
        <w:pStyle w:val="ListNumber"/>
      </w:pPr>
      <w:r>
        <w:t>2. [Question]</w:t>
      </w:r>
    </w:p>
    <w:p w14:paraId="1E054C57" w14:textId="77777777" w:rsidR="008D0F89" w:rsidRDefault="00000000">
      <w:r>
        <w:t>Answer:</w:t>
      </w:r>
    </w:p>
    <w:p w14:paraId="4C4E5C27" w14:textId="77777777" w:rsidR="008D0F89" w:rsidRDefault="00000000">
      <w:pPr>
        <w:pStyle w:val="ListNumber"/>
      </w:pPr>
      <w:r>
        <w:t>3. [Question]</w:t>
      </w:r>
    </w:p>
    <w:p w14:paraId="753226FF" w14:textId="77777777" w:rsidR="008D0F89" w:rsidRDefault="00000000">
      <w:r>
        <w:t>Answer:</w:t>
      </w:r>
    </w:p>
    <w:p w14:paraId="200EF4E2" w14:textId="77777777" w:rsidR="008D0F89" w:rsidRDefault="00000000">
      <w:pPr>
        <w:pStyle w:val="ListNumber"/>
      </w:pPr>
      <w:r>
        <w:t>4. [Question]</w:t>
      </w:r>
    </w:p>
    <w:p w14:paraId="78D53978" w14:textId="77777777" w:rsidR="008D0F89" w:rsidRDefault="00000000">
      <w:r>
        <w:t>Answer:</w:t>
      </w:r>
    </w:p>
    <w:p w14:paraId="270AB9B7" w14:textId="77777777" w:rsidR="008D0F89" w:rsidRDefault="00000000">
      <w:pPr>
        <w:pStyle w:val="ListNumber"/>
      </w:pPr>
      <w:r>
        <w:t>5. [Question]</w:t>
      </w:r>
    </w:p>
    <w:p w14:paraId="6183648A" w14:textId="77777777" w:rsidR="008D0F89" w:rsidRDefault="00000000">
      <w:r>
        <w:t>Answer:</w:t>
      </w:r>
    </w:p>
    <w:p w14:paraId="08B4F1C8" w14:textId="77777777" w:rsidR="008D0F89" w:rsidRDefault="00000000">
      <w:pPr>
        <w:pStyle w:val="ListNumber"/>
      </w:pPr>
      <w:r>
        <w:t>6. [Question]</w:t>
      </w:r>
    </w:p>
    <w:p w14:paraId="20AC2B7F" w14:textId="77777777" w:rsidR="008D0F89" w:rsidRDefault="00000000">
      <w:r>
        <w:t>Answer:</w:t>
      </w:r>
    </w:p>
    <w:p w14:paraId="080D7690" w14:textId="77777777" w:rsidR="008D0F89" w:rsidRDefault="00000000">
      <w:pPr>
        <w:pStyle w:val="ListNumber"/>
      </w:pPr>
      <w:r>
        <w:t>7. [Question]</w:t>
      </w:r>
    </w:p>
    <w:p w14:paraId="078A3A79" w14:textId="77777777" w:rsidR="008D0F89" w:rsidRDefault="00000000">
      <w:r>
        <w:t>Answer:</w:t>
      </w:r>
    </w:p>
    <w:p w14:paraId="5CF1E45C" w14:textId="77777777" w:rsidR="008D0F89" w:rsidRDefault="00000000">
      <w:pPr>
        <w:pStyle w:val="ListNumber"/>
      </w:pPr>
      <w:r>
        <w:t>8. [Question]</w:t>
      </w:r>
    </w:p>
    <w:p w14:paraId="46D2844C" w14:textId="77777777" w:rsidR="008D0F89" w:rsidRDefault="00000000">
      <w:r>
        <w:t>Answer:</w:t>
      </w:r>
    </w:p>
    <w:p w14:paraId="152A4083" w14:textId="77777777" w:rsidR="008D0F89" w:rsidRDefault="00000000">
      <w:pPr>
        <w:pStyle w:val="ListNumber"/>
      </w:pPr>
      <w:r>
        <w:t>9. [Question]</w:t>
      </w:r>
    </w:p>
    <w:p w14:paraId="10F9A075" w14:textId="77777777" w:rsidR="008D0F89" w:rsidRDefault="00000000">
      <w:r>
        <w:t>Answer:</w:t>
      </w:r>
    </w:p>
    <w:p w14:paraId="538D6B30" w14:textId="77777777" w:rsidR="008D0F89" w:rsidRDefault="00000000">
      <w:pPr>
        <w:pStyle w:val="ListNumber"/>
      </w:pPr>
      <w:r>
        <w:t>10. [Question]</w:t>
      </w:r>
    </w:p>
    <w:p w14:paraId="73560399" w14:textId="77777777" w:rsidR="008D0F89" w:rsidRDefault="00000000">
      <w:r>
        <w:t>Answer:</w:t>
      </w:r>
    </w:p>
    <w:sectPr w:rsidR="008D0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425325">
    <w:abstractNumId w:val="8"/>
  </w:num>
  <w:num w:numId="2" w16cid:durableId="365102197">
    <w:abstractNumId w:val="6"/>
  </w:num>
  <w:num w:numId="3" w16cid:durableId="623075542">
    <w:abstractNumId w:val="5"/>
  </w:num>
  <w:num w:numId="4" w16cid:durableId="1826699100">
    <w:abstractNumId w:val="4"/>
  </w:num>
  <w:num w:numId="5" w16cid:durableId="2093894152">
    <w:abstractNumId w:val="7"/>
  </w:num>
  <w:num w:numId="6" w16cid:durableId="283342797">
    <w:abstractNumId w:val="3"/>
  </w:num>
  <w:num w:numId="7" w16cid:durableId="814299112">
    <w:abstractNumId w:val="2"/>
  </w:num>
  <w:num w:numId="8" w16cid:durableId="218711131">
    <w:abstractNumId w:val="1"/>
  </w:num>
  <w:num w:numId="9" w16cid:durableId="56919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4EA"/>
    <w:rsid w:val="00034616"/>
    <w:rsid w:val="0006063C"/>
    <w:rsid w:val="0015074B"/>
    <w:rsid w:val="0029639D"/>
    <w:rsid w:val="00326F90"/>
    <w:rsid w:val="007E6D71"/>
    <w:rsid w:val="008D0F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77E62"/>
  <w14:defaultImageDpi w14:val="300"/>
  <w15:docId w15:val="{B2D4FEF3-4994-4AAA-9811-CD454F46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Nandini Sharma</cp:lastModifiedBy>
  <cp:revision>2</cp:revision>
  <dcterms:created xsi:type="dcterms:W3CDTF">2013-12-23T23:15:00Z</dcterms:created>
  <dcterms:modified xsi:type="dcterms:W3CDTF">2025-04-12T09:37:00Z</dcterms:modified>
  <cp:category/>
</cp:coreProperties>
</file>